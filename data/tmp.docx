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10192-OAT-016-DS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